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F4" w:rsidRDefault="00CC7BA8">
      <w:pPr>
        <w:pStyle w:val="Title"/>
      </w:pPr>
      <w:r>
        <w:t>Software Requirements Specification (SRS) for Cloud Cuisine</w:t>
      </w:r>
    </w:p>
    <w:p w:rsidR="00C73FF4" w:rsidRDefault="00CC7BA8">
      <w:pPr>
        <w:pStyle w:val="Heading1"/>
      </w:pPr>
      <w:r>
        <w:t>1. Functional Requirements</w:t>
      </w:r>
    </w:p>
    <w:p w:rsidR="00C73FF4" w:rsidRDefault="00CC7BA8">
      <w:pPr>
        <w:pStyle w:val="Heading2"/>
      </w:pPr>
      <w:r>
        <w:t>1.1 Administrative Functions</w:t>
      </w:r>
    </w:p>
    <w:p w:rsidR="00C73FF4" w:rsidRPr="00CC7BA8" w:rsidRDefault="00CC7BA8">
      <w:pPr>
        <w:rPr>
          <w:sz w:val="24"/>
          <w:szCs w:val="24"/>
        </w:rPr>
      </w:pPr>
      <w:r w:rsidRPr="00CC7BA8">
        <w:rPr>
          <w:sz w:val="24"/>
          <w:szCs w:val="24"/>
        </w:rPr>
        <w:t>- Ability to add, modify, or remove menu items and categories.</w:t>
      </w:r>
      <w:r w:rsidRPr="00CC7BA8">
        <w:rPr>
          <w:sz w:val="24"/>
          <w:szCs w:val="24"/>
        </w:rPr>
        <w:br/>
        <w:t>- Monitor and manage order-to-delivery processes.</w:t>
      </w:r>
      <w:r w:rsidRPr="00CC7BA8">
        <w:rPr>
          <w:sz w:val="24"/>
          <w:szCs w:val="24"/>
        </w:rPr>
        <w:br/>
        <w:t xml:space="preserve">- Manage user accounts </w:t>
      </w:r>
      <w:r w:rsidRPr="00CC7BA8">
        <w:rPr>
          <w:sz w:val="24"/>
          <w:szCs w:val="24"/>
        </w:rPr>
        <w:t xml:space="preserve">(customers, kitchen staff, </w:t>
      </w:r>
      <w:proofErr w:type="gramStart"/>
      <w:r w:rsidRPr="00CC7BA8">
        <w:rPr>
          <w:sz w:val="24"/>
          <w:szCs w:val="24"/>
        </w:rPr>
        <w:t>delivery</w:t>
      </w:r>
      <w:proofErr w:type="gramEnd"/>
      <w:r w:rsidRPr="00CC7BA8">
        <w:rPr>
          <w:sz w:val="24"/>
          <w:szCs w:val="24"/>
        </w:rPr>
        <w:t xml:space="preserve"> personnel).</w:t>
      </w:r>
    </w:p>
    <w:p w:rsidR="00C73FF4" w:rsidRDefault="00CC7BA8">
      <w:pPr>
        <w:pStyle w:val="Heading2"/>
      </w:pPr>
      <w:r>
        <w:t>1.2 Customer Functions</w:t>
      </w:r>
    </w:p>
    <w:p w:rsidR="00C73FF4" w:rsidRPr="00CC7BA8" w:rsidRDefault="00CC7BA8">
      <w:pPr>
        <w:rPr>
          <w:sz w:val="24"/>
          <w:szCs w:val="24"/>
        </w:rPr>
      </w:pPr>
      <w:r w:rsidRPr="00CC7BA8">
        <w:rPr>
          <w:sz w:val="24"/>
          <w:szCs w:val="24"/>
        </w:rPr>
        <w:t>- User registration and login.</w:t>
      </w:r>
      <w:r w:rsidRPr="00CC7BA8">
        <w:rPr>
          <w:sz w:val="24"/>
          <w:szCs w:val="24"/>
        </w:rPr>
        <w:br/>
        <w:t>- Browsing menus and placing orders.</w:t>
      </w:r>
      <w:r w:rsidRPr="00CC7BA8">
        <w:rPr>
          <w:sz w:val="24"/>
          <w:szCs w:val="24"/>
        </w:rPr>
        <w:br/>
        <w:t>- Managing delivery addresses and payment options.</w:t>
      </w:r>
    </w:p>
    <w:p w:rsidR="00C73FF4" w:rsidRDefault="00CC7BA8">
      <w:pPr>
        <w:pStyle w:val="Heading2"/>
      </w:pPr>
      <w:r>
        <w:t>1.3 Kitchen Functions</w:t>
      </w:r>
    </w:p>
    <w:p w:rsidR="00C73FF4" w:rsidRPr="00CC7BA8" w:rsidRDefault="00CC7BA8">
      <w:pPr>
        <w:rPr>
          <w:sz w:val="24"/>
          <w:szCs w:val="24"/>
        </w:rPr>
      </w:pPr>
      <w:r w:rsidRPr="00CC7BA8">
        <w:rPr>
          <w:sz w:val="24"/>
          <w:szCs w:val="24"/>
        </w:rPr>
        <w:t>- Kitchen registration and menu management.</w:t>
      </w:r>
      <w:r w:rsidRPr="00CC7BA8">
        <w:rPr>
          <w:sz w:val="24"/>
          <w:szCs w:val="24"/>
        </w:rPr>
        <w:br/>
      </w:r>
      <w:r w:rsidRPr="00CC7BA8">
        <w:rPr>
          <w:sz w:val="24"/>
          <w:szCs w:val="24"/>
        </w:rPr>
        <w:t>- Order receipt and status update functionalities.</w:t>
      </w:r>
    </w:p>
    <w:p w:rsidR="00C73FF4" w:rsidRDefault="00CC7BA8">
      <w:pPr>
        <w:pStyle w:val="Heading2"/>
      </w:pPr>
      <w:r>
        <w:t>1.4 Delivery Personnel Functions</w:t>
      </w:r>
    </w:p>
    <w:p w:rsidR="00C73FF4" w:rsidRPr="00CC7BA8" w:rsidRDefault="00CC7BA8">
      <w:pPr>
        <w:rPr>
          <w:sz w:val="24"/>
          <w:szCs w:val="24"/>
        </w:rPr>
      </w:pPr>
      <w:r w:rsidRPr="00CC7BA8">
        <w:rPr>
          <w:sz w:val="24"/>
          <w:szCs w:val="24"/>
        </w:rPr>
        <w:t>- Access to delivery assignments and status updates.</w:t>
      </w:r>
      <w:r w:rsidRPr="00CC7BA8">
        <w:rPr>
          <w:sz w:val="24"/>
          <w:szCs w:val="24"/>
        </w:rPr>
        <w:br/>
        <w:t>- Navigation assistance to customer addresses.</w:t>
      </w:r>
    </w:p>
    <w:p w:rsidR="00C73FF4" w:rsidRDefault="00CC7BA8">
      <w:pPr>
        <w:pStyle w:val="Heading1"/>
      </w:pPr>
      <w:r>
        <w:t>2. Interface Requirements</w:t>
      </w:r>
    </w:p>
    <w:p w:rsidR="00C73FF4" w:rsidRPr="00CC7BA8" w:rsidRDefault="00CC7BA8">
      <w:pPr>
        <w:rPr>
          <w:sz w:val="24"/>
          <w:szCs w:val="24"/>
        </w:rPr>
      </w:pPr>
      <w:r w:rsidRPr="00CC7BA8">
        <w:rPr>
          <w:sz w:val="24"/>
          <w:szCs w:val="24"/>
        </w:rPr>
        <w:t xml:space="preserve">- Web Interface: Responsive design compatible </w:t>
      </w:r>
      <w:r w:rsidRPr="00CC7BA8">
        <w:rPr>
          <w:sz w:val="24"/>
          <w:szCs w:val="24"/>
        </w:rPr>
        <w:t>with various devices (desktop, tablet, mobile). Built with React.js for dynamic user interactions.</w:t>
      </w:r>
      <w:r w:rsidRPr="00CC7BA8">
        <w:rPr>
          <w:sz w:val="24"/>
          <w:szCs w:val="24"/>
        </w:rPr>
        <w:br/>
        <w:t>- Database: MySQL for data storage, including user data, orders, and menu items.</w:t>
      </w:r>
      <w:r w:rsidRPr="00CC7BA8">
        <w:rPr>
          <w:sz w:val="24"/>
          <w:szCs w:val="24"/>
        </w:rPr>
        <w:br/>
        <w:t>- Backend Services: Developed using Spring Boot (Java J2EE), providing RESTf</w:t>
      </w:r>
      <w:r w:rsidRPr="00CC7BA8">
        <w:rPr>
          <w:sz w:val="24"/>
          <w:szCs w:val="24"/>
        </w:rPr>
        <w:t>ul services to connect the frontend and database.</w:t>
      </w:r>
    </w:p>
    <w:p w:rsidR="00C73FF4" w:rsidRDefault="00CC7BA8">
      <w:pPr>
        <w:pStyle w:val="Heading1"/>
      </w:pPr>
      <w:r>
        <w:t>3. Performance Requirements</w:t>
      </w:r>
    </w:p>
    <w:p w:rsidR="00C73FF4" w:rsidRDefault="00CC7BA8">
      <w:r w:rsidRPr="00CC7BA8">
        <w:rPr>
          <w:sz w:val="24"/>
          <w:szCs w:val="24"/>
        </w:rPr>
        <w:t>- Scalability: The system should efficiently handle an increase in user load.</w:t>
      </w:r>
      <w:r w:rsidRPr="00CC7BA8">
        <w:rPr>
          <w:sz w:val="24"/>
          <w:szCs w:val="24"/>
        </w:rPr>
        <w:br/>
        <w:t>- Responsiveness: Web pages should load within 2 seconds under normal conditions.</w:t>
      </w:r>
      <w:r w:rsidRPr="00CC7BA8">
        <w:rPr>
          <w:sz w:val="24"/>
          <w:szCs w:val="24"/>
        </w:rPr>
        <w:br/>
        <w:t>- Reliability: The</w:t>
      </w:r>
      <w:r w:rsidRPr="00CC7BA8">
        <w:rPr>
          <w:sz w:val="24"/>
          <w:szCs w:val="24"/>
        </w:rPr>
        <w:t xml:space="preserve"> system should be available 99.9% of the time</w:t>
      </w:r>
      <w:r>
        <w:t>.</w:t>
      </w:r>
    </w:p>
    <w:p w:rsidR="00C73FF4" w:rsidRDefault="00CC7BA8">
      <w:pPr>
        <w:pStyle w:val="Heading1"/>
      </w:pPr>
      <w:r>
        <w:lastRenderedPageBreak/>
        <w:t>4. Design Constraints</w:t>
      </w:r>
    </w:p>
    <w:p w:rsidR="00C73FF4" w:rsidRPr="00CC7BA8" w:rsidRDefault="00CC7BA8">
      <w:pPr>
        <w:rPr>
          <w:sz w:val="24"/>
          <w:szCs w:val="24"/>
        </w:rPr>
      </w:pPr>
      <w:r w:rsidRPr="00CC7BA8">
        <w:rPr>
          <w:sz w:val="24"/>
          <w:szCs w:val="24"/>
        </w:rPr>
        <w:t>- Technology: The application is constrained to use MySQL, React.js, and Spring Boot due to project requirements.</w:t>
      </w:r>
      <w:r w:rsidRPr="00CC7BA8">
        <w:rPr>
          <w:sz w:val="24"/>
          <w:szCs w:val="24"/>
        </w:rPr>
        <w:br/>
        <w:t>- Platforms: The web application must be compatible with major browsers i</w:t>
      </w:r>
      <w:r w:rsidRPr="00CC7BA8">
        <w:rPr>
          <w:sz w:val="24"/>
          <w:szCs w:val="24"/>
        </w:rPr>
        <w:t>ncluding Chrome, Firefox, Safari, and Edge.</w:t>
      </w:r>
    </w:p>
    <w:p w:rsidR="00C73FF4" w:rsidRDefault="00CC7BA8">
      <w:pPr>
        <w:pStyle w:val="Heading1"/>
      </w:pPr>
      <w:r>
        <w:t>5. Non-Functional Attributes</w:t>
      </w:r>
    </w:p>
    <w:p w:rsidR="00C73FF4" w:rsidRDefault="00CC7BA8">
      <w:pPr>
        <w:pStyle w:val="Heading2"/>
      </w:pPr>
      <w:r>
        <w:t>5.1 Security</w:t>
      </w:r>
    </w:p>
    <w:p w:rsidR="00C73FF4" w:rsidRPr="00CC7BA8" w:rsidRDefault="00CC7BA8">
      <w:pPr>
        <w:rPr>
          <w:sz w:val="24"/>
          <w:szCs w:val="24"/>
        </w:rPr>
      </w:pPr>
      <w:r>
        <w:t>-</w:t>
      </w:r>
      <w:r w:rsidRPr="00CC7BA8">
        <w:rPr>
          <w:sz w:val="24"/>
          <w:szCs w:val="24"/>
        </w:rPr>
        <w:t xml:space="preserve"> Secure user authentication and authorization.</w:t>
      </w:r>
      <w:r w:rsidRPr="00CC7BA8">
        <w:rPr>
          <w:sz w:val="24"/>
          <w:szCs w:val="24"/>
        </w:rPr>
        <w:br/>
        <w:t>- Data encryption for sensitive information (e.g., payment details).</w:t>
      </w:r>
    </w:p>
    <w:p w:rsidR="00C73FF4" w:rsidRDefault="00CC7BA8">
      <w:pPr>
        <w:pStyle w:val="Heading2"/>
      </w:pPr>
      <w:r>
        <w:t>5.2 Usability</w:t>
      </w:r>
    </w:p>
    <w:p w:rsidR="00C73FF4" w:rsidRPr="00CC7BA8" w:rsidRDefault="00CC7BA8">
      <w:pPr>
        <w:rPr>
          <w:sz w:val="24"/>
          <w:szCs w:val="24"/>
        </w:rPr>
      </w:pPr>
      <w:r w:rsidRPr="00CC7BA8">
        <w:rPr>
          <w:sz w:val="24"/>
          <w:szCs w:val="24"/>
        </w:rPr>
        <w:t>- Intuitive user interface design for e</w:t>
      </w:r>
      <w:r w:rsidRPr="00CC7BA8">
        <w:rPr>
          <w:sz w:val="24"/>
          <w:szCs w:val="24"/>
        </w:rPr>
        <w:t>ase of navigation.</w:t>
      </w:r>
      <w:r w:rsidRPr="00CC7BA8">
        <w:rPr>
          <w:sz w:val="24"/>
          <w:szCs w:val="24"/>
        </w:rPr>
        <w:br/>
        <w:t>- Accessibility features for users with disabilities.</w:t>
      </w:r>
    </w:p>
    <w:p w:rsidR="00C73FF4" w:rsidRDefault="00CC7BA8">
      <w:pPr>
        <w:pStyle w:val="Heading2"/>
      </w:pPr>
      <w:r>
        <w:t>5.3 Maintainability</w:t>
      </w:r>
    </w:p>
    <w:p w:rsidR="00C73FF4" w:rsidRPr="00CC7BA8" w:rsidRDefault="00CC7BA8">
      <w:pPr>
        <w:rPr>
          <w:sz w:val="24"/>
          <w:szCs w:val="24"/>
        </w:rPr>
      </w:pPr>
      <w:r w:rsidRPr="00CC7BA8">
        <w:rPr>
          <w:sz w:val="24"/>
          <w:szCs w:val="24"/>
        </w:rPr>
        <w:t>- Modular design for easy updates and maintenance.</w:t>
      </w:r>
      <w:r w:rsidRPr="00CC7BA8">
        <w:rPr>
          <w:sz w:val="24"/>
          <w:szCs w:val="24"/>
        </w:rPr>
        <w:br/>
        <w:t>- Comprehensive documentation for future development phases.</w:t>
      </w:r>
    </w:p>
    <w:p w:rsidR="00C73FF4" w:rsidRDefault="00CC7BA8">
      <w:pPr>
        <w:pStyle w:val="Heading1"/>
      </w:pPr>
      <w:r>
        <w:t xml:space="preserve">6. </w:t>
      </w:r>
      <w:r>
        <w:t>Goals of</w:t>
      </w:r>
      <w:r>
        <w:t xml:space="preserve"> Cloud Cuisine</w:t>
      </w:r>
    </w:p>
    <w:p w:rsidR="00CC7BA8" w:rsidRDefault="00CC7BA8" w:rsidP="00CC7BA8">
      <w:pPr>
        <w:spacing w:after="0"/>
        <w:rPr>
          <w:sz w:val="24"/>
          <w:szCs w:val="24"/>
        </w:rPr>
      </w:pPr>
      <w:r w:rsidRPr="00CC7BA8">
        <w:rPr>
          <w:sz w:val="24"/>
          <w:szCs w:val="24"/>
        </w:rPr>
        <w:t>The primary goals of the Cloud Cuisine project are to</w:t>
      </w:r>
      <w:proofErr w:type="gramStart"/>
      <w:r w:rsidRPr="00CC7BA8">
        <w:rPr>
          <w:sz w:val="24"/>
          <w:szCs w:val="24"/>
        </w:rPr>
        <w:t>:</w:t>
      </w:r>
      <w:proofErr w:type="gramEnd"/>
      <w:r w:rsidRPr="00CC7BA8">
        <w:rPr>
          <w:sz w:val="24"/>
          <w:szCs w:val="24"/>
        </w:rPr>
        <w:br/>
      </w:r>
      <w:r w:rsidRPr="00CC7BA8">
        <w:rPr>
          <w:b/>
          <w:sz w:val="24"/>
          <w:szCs w:val="24"/>
        </w:rPr>
        <w:t>1. Facilitate Easy Access:</w:t>
      </w:r>
      <w:r w:rsidRPr="00CC7BA8">
        <w:rPr>
          <w:sz w:val="24"/>
          <w:szCs w:val="24"/>
        </w:rPr>
        <w:t xml:space="preserve"> </w:t>
      </w:r>
    </w:p>
    <w:p w:rsidR="00CC7BA8" w:rsidRPr="00CC7BA8" w:rsidRDefault="00CC7BA8" w:rsidP="00CC7BA8">
      <w:pPr>
        <w:spacing w:after="0"/>
        <w:rPr>
          <w:sz w:val="24"/>
          <w:szCs w:val="24"/>
        </w:rPr>
      </w:pPr>
      <w:r w:rsidRPr="00CC7BA8">
        <w:rPr>
          <w:sz w:val="24"/>
          <w:szCs w:val="24"/>
        </w:rPr>
        <w:t>Provide a user-friendly platform that connects customers with</w:t>
      </w:r>
      <w:r>
        <w:rPr>
          <w:sz w:val="24"/>
          <w:szCs w:val="24"/>
        </w:rPr>
        <w:t xml:space="preserve"> </w:t>
      </w:r>
      <w:r w:rsidRPr="00CC7BA8">
        <w:rPr>
          <w:sz w:val="24"/>
          <w:szCs w:val="24"/>
        </w:rPr>
        <w:t>local home kitchens, offering a wide variety of homemade meals.</w:t>
      </w:r>
      <w:r w:rsidRPr="00CC7BA8">
        <w:rPr>
          <w:sz w:val="24"/>
          <w:szCs w:val="24"/>
        </w:rPr>
        <w:br/>
      </w:r>
      <w:r w:rsidRPr="00CC7BA8">
        <w:rPr>
          <w:b/>
          <w:sz w:val="24"/>
          <w:szCs w:val="24"/>
        </w:rPr>
        <w:t xml:space="preserve">2. Enhance User Experience: </w:t>
      </w:r>
    </w:p>
    <w:p w:rsidR="00CC7BA8" w:rsidRDefault="00CC7BA8" w:rsidP="00CC7BA8">
      <w:pPr>
        <w:spacing w:after="0"/>
        <w:rPr>
          <w:sz w:val="24"/>
          <w:szCs w:val="24"/>
        </w:rPr>
      </w:pPr>
      <w:r w:rsidRPr="00CC7BA8">
        <w:rPr>
          <w:sz w:val="24"/>
          <w:szCs w:val="24"/>
        </w:rPr>
        <w:t>Creat</w:t>
      </w:r>
      <w:r w:rsidRPr="00CC7BA8">
        <w:rPr>
          <w:sz w:val="24"/>
          <w:szCs w:val="24"/>
        </w:rPr>
        <w:t>e an intuitive and seamless ordering process from meal selection to delivery, improving customer satisfaction.</w:t>
      </w:r>
      <w:r w:rsidRPr="00CC7BA8">
        <w:rPr>
          <w:sz w:val="24"/>
          <w:szCs w:val="24"/>
        </w:rPr>
        <w:br/>
      </w:r>
      <w:r w:rsidRPr="00CC7BA8">
        <w:rPr>
          <w:b/>
          <w:sz w:val="24"/>
          <w:szCs w:val="24"/>
        </w:rPr>
        <w:t>3. Support Local Kitchens:</w:t>
      </w:r>
      <w:r w:rsidRPr="00CC7BA8">
        <w:rPr>
          <w:sz w:val="24"/>
          <w:szCs w:val="24"/>
        </w:rPr>
        <w:t xml:space="preserve"> </w:t>
      </w:r>
    </w:p>
    <w:p w:rsidR="00CC7BA8" w:rsidRDefault="00CC7BA8" w:rsidP="00CC7BA8">
      <w:pPr>
        <w:spacing w:after="0"/>
        <w:rPr>
          <w:sz w:val="24"/>
          <w:szCs w:val="24"/>
        </w:rPr>
      </w:pPr>
      <w:r w:rsidRPr="00CC7BA8">
        <w:rPr>
          <w:sz w:val="24"/>
          <w:szCs w:val="24"/>
        </w:rPr>
        <w:t>Enable small and medium-scale home kitchens to reach a broader customer base, manage orders efficiently, and grow thei</w:t>
      </w:r>
      <w:r w:rsidRPr="00CC7BA8">
        <w:rPr>
          <w:sz w:val="24"/>
          <w:szCs w:val="24"/>
        </w:rPr>
        <w:t>r businesses.</w:t>
      </w:r>
      <w:r w:rsidRPr="00CC7BA8">
        <w:rPr>
          <w:sz w:val="24"/>
          <w:szCs w:val="24"/>
        </w:rPr>
        <w:br/>
      </w:r>
      <w:r w:rsidRPr="00CC7BA8">
        <w:rPr>
          <w:b/>
          <w:sz w:val="24"/>
          <w:szCs w:val="24"/>
        </w:rPr>
        <w:t>4. Streamline Delivery Process:</w:t>
      </w:r>
      <w:r w:rsidRPr="00CC7BA8">
        <w:rPr>
          <w:sz w:val="24"/>
          <w:szCs w:val="24"/>
        </w:rPr>
        <w:t xml:space="preserve"> </w:t>
      </w:r>
    </w:p>
    <w:p w:rsidR="00CC7BA8" w:rsidRDefault="00CC7BA8">
      <w:pPr>
        <w:rPr>
          <w:sz w:val="24"/>
          <w:szCs w:val="24"/>
        </w:rPr>
      </w:pPr>
      <w:r w:rsidRPr="00CC7BA8">
        <w:rPr>
          <w:sz w:val="24"/>
          <w:szCs w:val="24"/>
        </w:rPr>
        <w:t>Implement a robust system for delivery personnel, ensuring timely and reliable delivery services.</w:t>
      </w:r>
    </w:p>
    <w:p w:rsidR="00CC7BA8" w:rsidRDefault="00CC7BA8">
      <w:pPr>
        <w:rPr>
          <w:sz w:val="24"/>
          <w:szCs w:val="24"/>
        </w:rPr>
      </w:pPr>
    </w:p>
    <w:p w:rsidR="00CC7BA8" w:rsidRDefault="00CC7BA8">
      <w:pPr>
        <w:rPr>
          <w:sz w:val="24"/>
          <w:szCs w:val="24"/>
        </w:rPr>
      </w:pPr>
    </w:p>
    <w:p w:rsidR="00CC7BA8" w:rsidRDefault="00CC7BA8" w:rsidP="00CC7BA8">
      <w:pPr>
        <w:spacing w:after="0"/>
        <w:rPr>
          <w:b/>
          <w:sz w:val="24"/>
          <w:szCs w:val="24"/>
        </w:rPr>
      </w:pPr>
      <w:r w:rsidRPr="00CC7BA8">
        <w:rPr>
          <w:sz w:val="24"/>
          <w:szCs w:val="24"/>
        </w:rPr>
        <w:lastRenderedPageBreak/>
        <w:br/>
      </w:r>
      <w:r w:rsidRPr="00CC7BA8">
        <w:rPr>
          <w:b/>
          <w:sz w:val="24"/>
          <w:szCs w:val="24"/>
        </w:rPr>
        <w:t>5. Promote Culinary Diversity:</w:t>
      </w:r>
      <w:bookmarkStart w:id="0" w:name="_GoBack"/>
      <w:bookmarkEnd w:id="0"/>
    </w:p>
    <w:p w:rsidR="00C73FF4" w:rsidRPr="00CC7BA8" w:rsidRDefault="00CC7BA8">
      <w:pPr>
        <w:rPr>
          <w:sz w:val="24"/>
          <w:szCs w:val="24"/>
        </w:rPr>
      </w:pPr>
      <w:r w:rsidRPr="00CC7BA8">
        <w:rPr>
          <w:b/>
          <w:sz w:val="24"/>
          <w:szCs w:val="24"/>
        </w:rPr>
        <w:t xml:space="preserve"> </w:t>
      </w:r>
      <w:r w:rsidRPr="00CC7BA8">
        <w:rPr>
          <w:sz w:val="24"/>
          <w:szCs w:val="24"/>
        </w:rPr>
        <w:t>Offer a platform that showcases a diverse range of homemade culinary delights, ca</w:t>
      </w:r>
      <w:r w:rsidRPr="00CC7BA8">
        <w:rPr>
          <w:sz w:val="24"/>
          <w:szCs w:val="24"/>
        </w:rPr>
        <w:t xml:space="preserve">tering to </w:t>
      </w:r>
      <w:proofErr w:type="gramStart"/>
      <w:r w:rsidRPr="00CC7BA8">
        <w:rPr>
          <w:sz w:val="24"/>
          <w:szCs w:val="24"/>
        </w:rPr>
        <w:t>different</w:t>
      </w:r>
      <w:proofErr w:type="gramEnd"/>
      <w:r w:rsidRPr="00CC7BA8">
        <w:rPr>
          <w:sz w:val="24"/>
          <w:szCs w:val="24"/>
        </w:rPr>
        <w:t xml:space="preserve"> tastes and dietary requirements.</w:t>
      </w:r>
    </w:p>
    <w:p w:rsidR="00C73FF4" w:rsidRDefault="00CC7BA8">
      <w:pPr>
        <w:pStyle w:val="Heading1"/>
      </w:pPr>
      <w:r>
        <w:t xml:space="preserve">7. </w:t>
      </w:r>
      <w:r>
        <w:t>Scope of Cloud Cuisine</w:t>
      </w:r>
    </w:p>
    <w:p w:rsidR="00C73FF4" w:rsidRDefault="00CC7BA8">
      <w:pPr>
        <w:pStyle w:val="Heading2"/>
      </w:pPr>
      <w:r>
        <w:t>In Scope</w:t>
      </w:r>
    </w:p>
    <w:p w:rsidR="00C73FF4" w:rsidRDefault="00CC7BA8">
      <w:r w:rsidRPr="00CC7BA8">
        <w:rPr>
          <w:sz w:val="24"/>
          <w:szCs w:val="24"/>
        </w:rPr>
        <w:t>- Development of a web application for food ordering and delivery services, specifically focusing on homemade meals.</w:t>
      </w:r>
      <w:r w:rsidRPr="00CC7BA8">
        <w:rPr>
          <w:sz w:val="24"/>
          <w:szCs w:val="24"/>
        </w:rPr>
        <w:br/>
        <w:t>- Implementation of user authentication and profile ma</w:t>
      </w:r>
      <w:r w:rsidRPr="00CC7BA8">
        <w:rPr>
          <w:sz w:val="24"/>
          <w:szCs w:val="24"/>
        </w:rPr>
        <w:t>nagement for customers, kitchen operators, and delivery personnel.</w:t>
      </w:r>
      <w:r w:rsidRPr="00CC7BA8">
        <w:rPr>
          <w:sz w:val="24"/>
          <w:szCs w:val="24"/>
        </w:rPr>
        <w:br/>
        <w:t>- Menu management capabilities for registered home kitchens to list, update, and manage their meal offerings.</w:t>
      </w:r>
      <w:r w:rsidRPr="00CC7BA8">
        <w:rPr>
          <w:sz w:val="24"/>
          <w:szCs w:val="24"/>
        </w:rPr>
        <w:br/>
        <w:t>- Order management system to track and update the status of customer orders fro</w:t>
      </w:r>
      <w:r w:rsidRPr="00CC7BA8">
        <w:rPr>
          <w:sz w:val="24"/>
          <w:szCs w:val="24"/>
        </w:rPr>
        <w:t>m placement through delivery.</w:t>
      </w:r>
      <w:r w:rsidRPr="00CC7BA8">
        <w:rPr>
          <w:sz w:val="24"/>
          <w:szCs w:val="24"/>
        </w:rPr>
        <w:br/>
        <w:t>- Integration of a payment gateway to process transactions securely</w:t>
      </w:r>
      <w:r>
        <w:t>.</w:t>
      </w:r>
    </w:p>
    <w:p w:rsidR="00C73FF4" w:rsidRDefault="00CC7BA8">
      <w:pPr>
        <w:pStyle w:val="Heading2"/>
      </w:pPr>
      <w:r>
        <w:t>Out of Scope</w:t>
      </w:r>
    </w:p>
    <w:p w:rsidR="00C73FF4" w:rsidRPr="00CC7BA8" w:rsidRDefault="00CC7BA8">
      <w:pPr>
        <w:rPr>
          <w:sz w:val="24"/>
          <w:szCs w:val="24"/>
        </w:rPr>
      </w:pPr>
      <w:r w:rsidRPr="00CC7BA8">
        <w:rPr>
          <w:sz w:val="24"/>
          <w:szCs w:val="24"/>
        </w:rPr>
        <w:t>- Development of a mobile application version of Cloud Cuisine is not included in the initial phase of the project.</w:t>
      </w:r>
      <w:r w:rsidRPr="00CC7BA8">
        <w:rPr>
          <w:sz w:val="24"/>
          <w:szCs w:val="24"/>
        </w:rPr>
        <w:br/>
        <w:t>- Internationalization and l</w:t>
      </w:r>
      <w:r w:rsidRPr="00CC7BA8">
        <w:rPr>
          <w:sz w:val="24"/>
          <w:szCs w:val="24"/>
        </w:rPr>
        <w:t>ocalization services for languages other than English will not be covered.</w:t>
      </w:r>
      <w:r w:rsidRPr="00CC7BA8">
        <w:rPr>
          <w:sz w:val="24"/>
          <w:szCs w:val="24"/>
        </w:rPr>
        <w:br/>
        <w:t>- Supply chain management for ingredients and kitchen operations will remain the responsibility of the home kitchens and is not part of the Cloud Cuisine platform.</w:t>
      </w:r>
    </w:p>
    <w:sectPr w:rsidR="00C73FF4" w:rsidRPr="00CC7BA8" w:rsidSect="00034616">
      <w:pgSz w:w="12240" w:h="15840"/>
      <w:pgMar w:top="1440" w:right="1440" w:bottom="1440" w:left="1440" w:header="720" w:footer="720" w:gutter="0"/>
      <w:pgBorders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3FF4"/>
    <w:rsid w:val="00CB0664"/>
    <w:rsid w:val="00CC7B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3E9A2"/>
  <w14:defaultImageDpi w14:val="300"/>
  <w15:docId w15:val="{6C5A5BB4-3667-4B39-82C8-752BAF15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BC4931-78DF-4DFC-9649-C43BBEA7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542</Words>
  <Characters>3248</Characters>
  <Application>Microsoft Office Word</Application>
  <DocSecurity>0</DocSecurity>
  <Lines>81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Yashashri Anandgir G</cp:lastModifiedBy>
  <cp:revision>2</cp:revision>
  <dcterms:created xsi:type="dcterms:W3CDTF">2013-12-23T23:15:00Z</dcterms:created>
  <dcterms:modified xsi:type="dcterms:W3CDTF">2024-02-24T10:35:00Z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4f975cf4405902f38fa0f73f2596cc488f8ca998eb4e07004126cd4b9173917d</vt:lpwstr>
  </property>
</Properties>
</file>