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D1F" w:rsidRDefault="00F30675">
      <w:pPr>
        <w:pStyle w:val="Title"/>
      </w:pPr>
      <w:r>
        <w:t xml:space="preserve">Business Requirements Specification </w:t>
      </w:r>
      <w:bookmarkStart w:id="0" w:name="_GoBack"/>
      <w:bookmarkEnd w:id="0"/>
      <w:r>
        <w:t>(BRS) for Cloud Cuisine</w:t>
      </w:r>
    </w:p>
    <w:p w:rsidR="00143D1F" w:rsidRDefault="00F30675">
      <w:pPr>
        <w:pStyle w:val="Heading1"/>
      </w:pPr>
      <w:r>
        <w:t>1. Purpose of the Project</w:t>
      </w:r>
    </w:p>
    <w:p w:rsidR="00143D1F" w:rsidRPr="00F20E9B" w:rsidRDefault="00F30675" w:rsidP="00F30675">
      <w:pPr>
        <w:jc w:val="both"/>
        <w:rPr>
          <w:sz w:val="24"/>
        </w:rPr>
      </w:pPr>
      <w:r w:rsidRPr="00F20E9B">
        <w:rPr>
          <w:sz w:val="24"/>
        </w:rPr>
        <w:t>Cloud Cuisine aims to revolutionize the homemade food market by providing an online platform that connects customers with local home kitchens. This service addresses the challenge of accessing homemade food in urban areas, especially for those far from their hometown. The project's goal is to make ordering and delivering homemade meals convenient, efficient, and accessible for everyone involved, from the home chefs to the end consumers.</w:t>
      </w:r>
    </w:p>
    <w:p w:rsidR="00143D1F" w:rsidRDefault="00BF1B8A">
      <w:pPr>
        <w:pStyle w:val="Heading1"/>
      </w:pPr>
      <w:r>
        <w:t>2</w:t>
      </w:r>
      <w:r w:rsidR="00F30675">
        <w:t>. Users of the Product</w:t>
      </w:r>
    </w:p>
    <w:p w:rsidR="00143D1F" w:rsidRPr="00F20E9B" w:rsidRDefault="00F30675">
      <w:pPr>
        <w:rPr>
          <w:sz w:val="24"/>
        </w:rPr>
      </w:pPr>
      <w:r w:rsidRPr="00F20E9B">
        <w:rPr>
          <w:sz w:val="24"/>
        </w:rPr>
        <w:t>The platform caters to four main user classes:</w:t>
      </w:r>
      <w:r w:rsidRPr="00F20E9B">
        <w:rPr>
          <w:sz w:val="24"/>
        </w:rPr>
        <w:br/>
      </w:r>
      <w:r w:rsidRPr="00F20E9B">
        <w:rPr>
          <w:sz w:val="24"/>
        </w:rPr>
        <w:br/>
        <w:t>- Administrators: Manage the platform, including the addition/removal of menu items and overseeing the order-to-delivery process.</w:t>
      </w:r>
      <w:r w:rsidRPr="00F20E9B">
        <w:rPr>
          <w:sz w:val="24"/>
        </w:rPr>
        <w:br/>
        <w:t>- Customers: Users who register to order homemade dishes from a variety of home kitchens.</w:t>
      </w:r>
      <w:r w:rsidRPr="00F20E9B">
        <w:rPr>
          <w:sz w:val="24"/>
        </w:rPr>
        <w:br/>
        <w:t>- Home Kitchens: Providers of homemade meals who can list their offerings and manage orders.</w:t>
      </w:r>
      <w:r w:rsidRPr="00F20E9B">
        <w:rPr>
          <w:sz w:val="24"/>
        </w:rPr>
        <w:br/>
        <w:t>- Delivery Personnel: Responsible for the efficient delivery of orders to customers.</w:t>
      </w:r>
    </w:p>
    <w:p w:rsidR="00143D1F" w:rsidRDefault="00BF1B8A">
      <w:pPr>
        <w:pStyle w:val="Heading1"/>
      </w:pPr>
      <w:r>
        <w:t>3</w:t>
      </w:r>
      <w:r w:rsidR="00F30675">
        <w:t>. The Scope of the Work</w:t>
      </w:r>
    </w:p>
    <w:p w:rsidR="00143D1F" w:rsidRPr="00F20E9B" w:rsidRDefault="00F30675">
      <w:pPr>
        <w:rPr>
          <w:sz w:val="24"/>
        </w:rPr>
      </w:pPr>
      <w:r w:rsidRPr="00F20E9B">
        <w:rPr>
          <w:sz w:val="24"/>
        </w:rPr>
        <w:t>The project encompasses the development of a web-based application that enables:</w:t>
      </w:r>
      <w:r w:rsidRPr="00F20E9B">
        <w:rPr>
          <w:sz w:val="24"/>
        </w:rPr>
        <w:br/>
      </w:r>
      <w:r w:rsidRPr="00F20E9B">
        <w:rPr>
          <w:sz w:val="24"/>
        </w:rPr>
        <w:br/>
        <w:t>- Efficient management and ordering of homemade food.</w:t>
      </w:r>
      <w:r w:rsidRPr="00F20E9B">
        <w:rPr>
          <w:sz w:val="24"/>
        </w:rPr>
        <w:br/>
        <w:t>- Digital transformation for home kitchens from paper-based to a secure, scalable online solution.</w:t>
      </w:r>
      <w:r w:rsidRPr="00F20E9B">
        <w:rPr>
          <w:sz w:val="24"/>
        </w:rPr>
        <w:br/>
        <w:t>- Enhanced customer experience through easy access to a wide variety of homemade meals.</w:t>
      </w:r>
    </w:p>
    <w:p w:rsidR="00143D1F" w:rsidRDefault="00BF1B8A">
      <w:pPr>
        <w:pStyle w:val="Heading1"/>
      </w:pPr>
      <w:r>
        <w:t>4</w:t>
      </w:r>
      <w:r w:rsidR="00F30675">
        <w:t>. The Scope of the Product</w:t>
      </w:r>
    </w:p>
    <w:p w:rsidR="00143D1F" w:rsidRPr="00F20E9B" w:rsidRDefault="00F30675">
      <w:pPr>
        <w:rPr>
          <w:sz w:val="24"/>
        </w:rPr>
      </w:pPr>
      <w:r w:rsidRPr="00F20E9B">
        <w:rPr>
          <w:sz w:val="24"/>
        </w:rPr>
        <w:t>Cloud Cuisine is designed to:</w:t>
      </w:r>
      <w:r w:rsidRPr="00F20E9B">
        <w:rPr>
          <w:sz w:val="24"/>
        </w:rPr>
        <w:br/>
      </w:r>
      <w:r w:rsidRPr="00F20E9B">
        <w:rPr>
          <w:sz w:val="24"/>
        </w:rPr>
        <w:br/>
        <w:t>- Offer a comprehensive platform for ordering homemade meals.</w:t>
      </w:r>
      <w:r w:rsidRPr="00F20E9B">
        <w:rPr>
          <w:sz w:val="24"/>
        </w:rPr>
        <w:br/>
      </w:r>
      <w:r w:rsidRPr="00F20E9B">
        <w:rPr>
          <w:sz w:val="24"/>
        </w:rPr>
        <w:lastRenderedPageBreak/>
        <w:t>- Include functionalities for menu management, order placement and tracking, and delivery management.</w:t>
      </w:r>
      <w:r w:rsidRPr="00F20E9B">
        <w:rPr>
          <w:sz w:val="24"/>
        </w:rPr>
        <w:br/>
        <w:t>- Provide administrative tools for managing users, kitchens, and deliveries.</w:t>
      </w:r>
    </w:p>
    <w:p w:rsidR="00143D1F" w:rsidRDefault="00BF1B8A">
      <w:pPr>
        <w:pStyle w:val="Heading1"/>
      </w:pPr>
      <w:r>
        <w:t>5</w:t>
      </w:r>
      <w:r w:rsidR="00F30675">
        <w:t>. Features and Functionalities</w:t>
      </w:r>
    </w:p>
    <w:p w:rsidR="00143D1F" w:rsidRPr="00F20E9B" w:rsidRDefault="00F30675">
      <w:pPr>
        <w:rPr>
          <w:sz w:val="24"/>
        </w:rPr>
      </w:pPr>
      <w:r w:rsidRPr="00F20E9B">
        <w:rPr>
          <w:sz w:val="24"/>
        </w:rPr>
        <w:t>Key features include:</w:t>
      </w:r>
      <w:r w:rsidRPr="00F20E9B">
        <w:rPr>
          <w:sz w:val="24"/>
        </w:rPr>
        <w:br/>
      </w:r>
      <w:r w:rsidRPr="00F20E9B">
        <w:rPr>
          <w:sz w:val="24"/>
        </w:rPr>
        <w:br/>
        <w:t>- User registration and management.</w:t>
      </w:r>
      <w:r w:rsidRPr="00F20E9B">
        <w:rPr>
          <w:sz w:val="24"/>
        </w:rPr>
        <w:br/>
        <w:t>- Extensive menu listings from various home kitchens.</w:t>
      </w:r>
      <w:r w:rsidRPr="00F20E9B">
        <w:rPr>
          <w:sz w:val="24"/>
        </w:rPr>
        <w:br/>
        <w:t>- Order placement and tracking system.</w:t>
      </w:r>
      <w:r w:rsidRPr="00F20E9B">
        <w:rPr>
          <w:sz w:val="24"/>
        </w:rPr>
        <w:br/>
        <w:t>- Payment gateway integration.</w:t>
      </w:r>
      <w:r w:rsidRPr="00F20E9B">
        <w:rPr>
          <w:sz w:val="24"/>
        </w:rPr>
        <w:br/>
        <w:t>- Administrative dashboard for oversight and management.</w:t>
      </w:r>
    </w:p>
    <w:p w:rsidR="00143D1F" w:rsidRDefault="00BF1B8A">
      <w:pPr>
        <w:pStyle w:val="Heading1"/>
      </w:pPr>
      <w:r>
        <w:t>6</w:t>
      </w:r>
      <w:r w:rsidR="00F30675">
        <w:t>. Usability and Humanity Requirements</w:t>
      </w:r>
    </w:p>
    <w:p w:rsidR="00143D1F" w:rsidRPr="00F20E9B" w:rsidRDefault="00F30675">
      <w:pPr>
        <w:rPr>
          <w:sz w:val="24"/>
        </w:rPr>
      </w:pPr>
      <w:r w:rsidRPr="00F20E9B">
        <w:rPr>
          <w:sz w:val="24"/>
        </w:rPr>
        <w:t>The application will be:</w:t>
      </w:r>
      <w:r w:rsidRPr="00F20E9B">
        <w:rPr>
          <w:sz w:val="24"/>
        </w:rPr>
        <w:br/>
      </w:r>
      <w:r w:rsidRPr="00F20E9B">
        <w:rPr>
          <w:sz w:val="24"/>
        </w:rPr>
        <w:br/>
        <w:t>- User-friendly, with an intuitive interface for all user classes.</w:t>
      </w:r>
      <w:r w:rsidRPr="00F20E9B">
        <w:rPr>
          <w:sz w:val="24"/>
        </w:rPr>
        <w:br/>
        <w:t>- Accessible, ensuring ease of use for individuals with varying levels of tech-savviness.</w:t>
      </w:r>
      <w:r w:rsidRPr="00F20E9B">
        <w:rPr>
          <w:sz w:val="24"/>
        </w:rPr>
        <w:br/>
        <w:t>- Designed to promote a positive user experience, emphasizing quick and efficient order placement and tracking.</w:t>
      </w:r>
    </w:p>
    <w:p w:rsidR="00143D1F" w:rsidRDefault="00BF1B8A">
      <w:pPr>
        <w:pStyle w:val="Heading1"/>
      </w:pPr>
      <w:r>
        <w:t>7</w:t>
      </w:r>
      <w:r w:rsidR="00F30675">
        <w:t>. Performance Requirements</w:t>
      </w:r>
    </w:p>
    <w:p w:rsidR="00143D1F" w:rsidRPr="00F20E9B" w:rsidRDefault="00F30675">
      <w:pPr>
        <w:rPr>
          <w:sz w:val="24"/>
        </w:rPr>
      </w:pPr>
      <w:r w:rsidRPr="00F20E9B">
        <w:rPr>
          <w:sz w:val="24"/>
        </w:rPr>
        <w:t>Cloud Cuisine should:</w:t>
      </w:r>
      <w:r w:rsidRPr="00F20E9B">
        <w:rPr>
          <w:sz w:val="24"/>
        </w:rPr>
        <w:br/>
      </w:r>
      <w:r w:rsidRPr="00F20E9B">
        <w:rPr>
          <w:sz w:val="24"/>
        </w:rPr>
        <w:br/>
        <w:t>- Handle multiple users simultaneously without degradation in performance.</w:t>
      </w:r>
      <w:r w:rsidRPr="00F20E9B">
        <w:rPr>
          <w:sz w:val="24"/>
        </w:rPr>
        <w:br/>
        <w:t>- Ensure secure and fast transactions.</w:t>
      </w:r>
      <w:r w:rsidRPr="00F20E9B">
        <w:rPr>
          <w:sz w:val="24"/>
        </w:rPr>
        <w:br/>
        <w:t>- Provide real-time updates to users regarding their orders.</w:t>
      </w:r>
    </w:p>
    <w:sectPr w:rsidR="00143D1F" w:rsidRPr="00F20E9B" w:rsidSect="00AC6A2E">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43D1F"/>
    <w:rsid w:val="0015074B"/>
    <w:rsid w:val="0029639D"/>
    <w:rsid w:val="00326F90"/>
    <w:rsid w:val="00AA1D8D"/>
    <w:rsid w:val="00AC6A2E"/>
    <w:rsid w:val="00B47730"/>
    <w:rsid w:val="00BF1B8A"/>
    <w:rsid w:val="00CB0664"/>
    <w:rsid w:val="00F20E9B"/>
    <w:rsid w:val="00F306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A24E502-F41D-46BE-BBA6-0E7718F9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9885B-247D-4048-8BF8-B6F1898E0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Rohan Jain</cp:lastModifiedBy>
  <cp:revision>5</cp:revision>
  <dcterms:created xsi:type="dcterms:W3CDTF">2013-12-23T23:15:00Z</dcterms:created>
  <dcterms:modified xsi:type="dcterms:W3CDTF">2024-02-24T10:25:00Z</dcterms:modified>
  <cp:category/>
</cp:coreProperties>
</file>